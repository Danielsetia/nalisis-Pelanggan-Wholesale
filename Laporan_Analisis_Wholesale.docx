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Analisis Pengeluaran Pelanggan Wholesale</w:t>
      </w:r>
    </w:p>
    <w:p>
      <w:pPr>
        <w:pStyle w:val="Heading2"/>
      </w:pPr>
      <w:r>
        <w:t>Langkah 2: Laporan Analisis di Word</w:t>
      </w:r>
    </w:p>
    <w:p>
      <w:r>
        <w:t>1. Masukkan tabel dan grafik dari Excel untuk memberikan konteks visual pada data.</w:t>
      </w:r>
    </w:p>
    <w:p>
      <w:r>
        <w:t>2. Tuliskan analisis berikut:</w:t>
      </w:r>
    </w:p>
    <w:p>
      <w:pPr>
        <w:pStyle w:val="ListBullet"/>
      </w:pPr>
      <w:r>
        <w:t>● Saluran distribusi mana yang paling banyak menghasilkan pendapatan?</w:t>
      </w:r>
    </w:p>
    <w:p>
      <w:pPr>
        <w:pStyle w:val="ListBullet"/>
      </w:pPr>
      <w:r>
        <w:t>● Kategori produk mana yang mendominasi pengeluaran pelanggan?</w:t>
      </w:r>
    </w:p>
    <w:p>
      <w:pPr>
        <w:pStyle w:val="ListBullet"/>
      </w:pPr>
      <w:r>
        <w:t>● Apa pola pengeluaran pelanggan berdasarkan wilayah (Region)?</w:t>
      </w:r>
    </w:p>
    <w:p>
      <w:r>
        <w:t>3. Berikan rekomendasi singkat berdasarkan analisis data, seperti peluang untuk meningkatkan penjualan pada kategori tertentu.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